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Deutsch</w:t>
      </w:r>
    </w:p>
    <w:p>
      <w:r>
        <w:t>Über mich</w:t>
      </w:r>
    </w:p>
    <w:p>
      <w:r>
        <w:t>Ich bin angehende Frontend-Entwicklerin. Ich lerne HTML, CSS, JavaScript, SASS und DOM und entwickle meine technischen und visuellen Fähigkeiten durch Übungs- und eigene Projekte.</w:t>
      </w:r>
    </w:p>
    <w:p>
      <w:r>
        <w:t>Ich arbeite sicher mit Figma und setze responsive Layouts mit Flexbox und Grid um. Ich nutze Git, pflege meine Projekte auf GitHub und veröffentliche sie über GitHub Pages. Ich erstelle Projektkarten, schreibe Beschreibungen und pflege mein digitales Portfolio über Telegram und LinkedIn.</w:t>
      </w:r>
    </w:p>
    <w:p>
      <w:r>
        <w:t>Aktuell vertiefe ich meine Kenntnisse in JavaScript und DOM – ich kann mit DOM-Elementen arbeiten, Events behandeln und einfache Interaktivität umsetzen.</w:t>
      </w:r>
    </w:p>
    <w:p>
      <w:r>
        <w:t>Ich bin offen für ein Praktikum, erste Projekte oder eine Mitarbeit im Team. Besonders interessieren mich Aufgaben rund um Interfaces, Webdesign und moderne Frontend-Entwicklung.</w:t>
      </w:r>
    </w:p>
    <w:p>
      <w:r>
        <w:t>Ich arbeite zuverlässig, lerne schnell und möchte mich an realen Aufgaben weiterentwickeln. Jedes abgeschlossene Projekt ist für mich ein nächster Schritt – und ich bin bereit, weiterzugehen.</w:t>
      </w:r>
    </w:p>
    <w:p>
      <w:pPr>
        <w:pStyle w:val="Heading1"/>
      </w:pPr>
      <w:r>
        <w:t>English</w:t>
      </w:r>
    </w:p>
    <w:p>
      <w:r>
        <w:t>About me</w:t>
      </w:r>
    </w:p>
    <w:p>
      <w:r>
        <w:t>I’m an aspiring frontend developer learning HTML, CSS, JavaScript, SASS, and DOM. I develop both technical and visual skills through study-based and personal projects.</w:t>
      </w:r>
    </w:p>
    <w:p>
      <w:r>
        <w:t>I work confidently with Figma, build responsive layouts using Flexbox and Grid, and manage my projects on GitHub, publishing them via GitHub Pages. I create project cards, write summaries, and maintain a digital portfolio through Telegram and LinkedIn.</w:t>
      </w:r>
    </w:p>
    <w:p>
      <w:r>
        <w:t>Currently, I’m focusing on JavaScript and DOM — I can interact with elements, handle events, and build simple interactive interfaces.</w:t>
      </w:r>
    </w:p>
    <w:p>
      <w:r>
        <w:t>I’m open to internships, first real-world projects, or working in a team environment. I’m especially interested in interface-related tasks, web layouts, and visual frontend work.</w:t>
      </w:r>
    </w:p>
    <w:p>
      <w:r>
        <w:t>I’m responsible, quick to learn, and eager to grow through practical challenges. Every completed project is a step forward — and I’m ready to take the next one.</w:t>
      </w:r>
    </w:p>
    <w:p>
      <w:pPr>
        <w:pStyle w:val="Heading1"/>
      </w:pPr>
      <w:r>
        <w:t>Русский</w:t>
      </w:r>
    </w:p>
    <w:p>
      <w:r>
        <w:t>Обо мне</w:t>
      </w:r>
    </w:p>
    <w:p>
      <w:r>
        <w:t>Я начинающая фронтенд-разработчица. Изучаю HTML, CSS, JavaScript, SASS и DOM, развиваю технические и визуальные навыки через учебные и личные проекты.</w:t>
      </w:r>
    </w:p>
    <w:p>
      <w:r>
        <w:t>Уверенно работаю в Figma, верстаю адаптивные макеты с Flexbox и Grid. Пользуюсь Git, веду проекты на GitHub и публикую их через GitHub Pages. Создаю карточки проектов, пишу описания и поддерживаю цифровое портфолио через Telegram и LinkedIn.</w:t>
      </w:r>
    </w:p>
    <w:p>
      <w:r>
        <w:t>Сейчас углубляюсь в JavaScript и DOM — умею работать с элементами, обрабатывать события и реализовывать простую интерактивность.</w:t>
      </w:r>
    </w:p>
    <w:p>
      <w:r>
        <w:t>Открыта к стажировке, первым проектам или работе в команде. Особенно интересуют задачи, связанные с интерфейсами, вёрсткой и визуальной частью фронтенда.</w:t>
      </w:r>
    </w:p>
    <w:p>
      <w:r>
        <w:t>Я ответственная, быстро учусь и хочу развиваться на практике. Каждый завершённый проект — это шаг вперёд, и я готова делать следующий.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